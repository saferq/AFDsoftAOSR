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C32E" w14:textId="77777777" w:rsidR="009D09C9" w:rsidRPr="00C76B09" w:rsidRDefault="00C76B09">
      <w:pPr>
        <w:pStyle w:val="styleopshead"/>
        <w:rPr>
          <w:lang w:val="ru-RU"/>
        </w:rPr>
      </w:pPr>
      <w:r w:rsidRPr="00C76B09">
        <w:rPr>
          <w:lang w:val="ru-RU"/>
        </w:rPr>
        <w:t xml:space="preserve"> РД–11–02–2006   Приложение № 3  к Требованиям к составу и порядку ведения исполнительной документации при строительстве,   реконструкции, капитальном ремонте объектов капитального строительства и требования, предъявляемые к актам освидетельствования работ, конструкций, участков сетей инженерно-технического обеспечения, утвержденным Приказом Федеральной службы по экологическому, технологическому и атомному надзору от 26 декабря 2006 г. </w:t>
      </w:r>
      <w:r>
        <w:t>N</w:t>
      </w:r>
      <w:r w:rsidRPr="00C76B09">
        <w:rPr>
          <w:lang w:val="ru-RU"/>
        </w:rPr>
        <w:t xml:space="preserve"> 1128 </w:t>
      </w:r>
    </w:p>
    <w:p w14:paraId="169C9ED8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Объект капитального строительства:</w:t>
      </w:r>
    </w:p>
    <w:p w14:paraId="118683DC" w14:textId="17BC0FAB" w:rsidR="009D09C9" w:rsidRPr="00C76B09" w:rsidRDefault="00C76B09">
      <w:pPr>
        <w:pStyle w:val="styletxt"/>
        <w:rPr>
          <w:lang w:val="ru-RU"/>
        </w:rPr>
      </w:pPr>
      <w:proofErr w:type="gramStart"/>
      <w:r w:rsidRPr="00C76B09">
        <w:rPr>
          <w:lang w:val="ru-RU"/>
        </w:rPr>
        <w:t>{</w:t>
      </w:r>
      <w:r w:rsidRPr="00F7543C">
        <w:rPr>
          <w:lang w:val="ru-RU"/>
        </w:rPr>
        <w:t xml:space="preserve">{ </w:t>
      </w:r>
      <w:r w:rsidRPr="00C76B09">
        <w:t>object</w:t>
      </w:r>
      <w:proofErr w:type="gramEnd"/>
      <w:r w:rsidRPr="00F7543C">
        <w:rPr>
          <w:lang w:val="ru-RU"/>
        </w:rPr>
        <w:t xml:space="preserve"> }}</w:t>
      </w:r>
      <w:r w:rsidRPr="00C76B09">
        <w:rPr>
          <w:lang w:val="ru-RU"/>
        </w:rPr>
        <w:tab/>
        <w:t xml:space="preserve"> </w:t>
      </w:r>
    </w:p>
    <w:p w14:paraId="707D5C05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(наименование, почтовый или строительный адрес объекта капитального строительства)</w:t>
      </w:r>
    </w:p>
    <w:p w14:paraId="14402880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Застройщик (технический заказчик, эксплуатирующая организация или региональный оператор):</w:t>
      </w:r>
    </w:p>
    <w:p w14:paraId="7C5E7390" w14:textId="73E5658F" w:rsidR="009D09C9" w:rsidRPr="00C76B09" w:rsidRDefault="00F7543C">
      <w:pPr>
        <w:pStyle w:val="styletxt"/>
        <w:rPr>
          <w:lang w:val="ru-RU"/>
        </w:rPr>
      </w:pPr>
      <w:proofErr w:type="gramStart"/>
      <w:r w:rsidRPr="0049762D">
        <w:rPr>
          <w:lang w:val="ru-RU"/>
        </w:rPr>
        <w:t xml:space="preserve">{{ </w:t>
      </w:r>
      <w:r>
        <w:t>c</w:t>
      </w:r>
      <w:proofErr w:type="spellStart"/>
      <w:r w:rsidRPr="00F7543C">
        <w:rPr>
          <w:lang w:val="ru-RU"/>
        </w:rPr>
        <w:t>ustumer</w:t>
      </w:r>
      <w:proofErr w:type="spellEnd"/>
      <w:proofErr w:type="gramEnd"/>
      <w:r w:rsidRPr="0049762D">
        <w:rPr>
          <w:lang w:val="ru-RU"/>
        </w:rPr>
        <w:t xml:space="preserve"> }}</w:t>
      </w:r>
      <w:r w:rsidR="00C76B09" w:rsidRPr="00C76B09">
        <w:rPr>
          <w:lang w:val="ru-RU"/>
        </w:rPr>
        <w:tab/>
        <w:t xml:space="preserve"> </w:t>
      </w:r>
    </w:p>
    <w:p w14:paraId="4E845CF0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имя, отчество , адрес места жительства, ОГРНИП, ИНН индивидуального предпринимателя, наименование, ОГРН, ИНН, место нахождения, юридического лица, телефон/факс, наименование, ОГРН, ИНН саморегулируемой организации, членом которой является  – для индивидуальных предпринимателей и юридических лиц; фамилия, имя, отчество , паспортные данные, адрес места жительства, телефон/факс – для физических лиц, не являющихся индивидуальными предпринимателями)</w:t>
      </w:r>
    </w:p>
    <w:p w14:paraId="46EE4651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Лицо, осуществляющее строительство:</w:t>
      </w:r>
    </w:p>
    <w:p w14:paraId="36FCD97A" w14:textId="65E21F92" w:rsidR="00772463" w:rsidRPr="00C76B09" w:rsidRDefault="00772463" w:rsidP="00772463">
      <w:pPr>
        <w:pStyle w:val="styletxt"/>
        <w:rPr>
          <w:lang w:val="ru-RU"/>
        </w:rPr>
      </w:pPr>
      <w:proofErr w:type="gramStart"/>
      <w:r w:rsidRPr="00772463">
        <w:rPr>
          <w:lang w:val="ru-RU"/>
        </w:rPr>
        <w:t xml:space="preserve">{{ </w:t>
      </w:r>
      <w:r w:rsidRPr="00772463">
        <w:t>builder</w:t>
      </w:r>
      <w:proofErr w:type="gramEnd"/>
      <w:r w:rsidRPr="0049762D">
        <w:rPr>
          <w:lang w:val="ru-RU"/>
        </w:rPr>
        <w:t xml:space="preserve"> </w:t>
      </w:r>
      <w:r w:rsidRPr="00772463">
        <w:rPr>
          <w:lang w:val="ru-RU"/>
        </w:rPr>
        <w:t>}}</w:t>
      </w:r>
      <w:r w:rsidRPr="00C76B09">
        <w:rPr>
          <w:lang w:val="ru-RU"/>
        </w:rPr>
        <w:tab/>
        <w:t xml:space="preserve"> </w:t>
      </w:r>
    </w:p>
    <w:p w14:paraId="7F44ECCF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имя, отчество , адрес места жительства, ОГРНИП, ИНН индивидуального предпринимателя, наименование, ОГРН, ИНН, место нахождения, юридического лица, телефон/факс, наименование, ОГРН, ИНН саморегулируемой организации, членом которой является )</w:t>
      </w:r>
    </w:p>
    <w:p w14:paraId="123DBDE2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Лицо, осуществляющее подготовку проектной документации:</w:t>
      </w:r>
    </w:p>
    <w:p w14:paraId="74D74070" w14:textId="21CBA6DC" w:rsidR="00772463" w:rsidRPr="00C76B09" w:rsidRDefault="00772463" w:rsidP="00772463">
      <w:pPr>
        <w:pStyle w:val="styletxt"/>
        <w:rPr>
          <w:lang w:val="ru-RU"/>
        </w:rPr>
      </w:pPr>
      <w:proofErr w:type="gramStart"/>
      <w:r w:rsidRPr="00772463">
        <w:rPr>
          <w:lang w:val="ru-RU"/>
        </w:rPr>
        <w:t xml:space="preserve">{{ </w:t>
      </w:r>
      <w:r w:rsidRPr="00772463">
        <w:t>project</w:t>
      </w:r>
      <w:proofErr w:type="gramEnd"/>
      <w:r w:rsidRPr="0049762D">
        <w:rPr>
          <w:lang w:val="ru-RU"/>
        </w:rPr>
        <w:t xml:space="preserve"> </w:t>
      </w:r>
      <w:r w:rsidRPr="00772463">
        <w:rPr>
          <w:lang w:val="ru-RU"/>
        </w:rPr>
        <w:t>}}</w:t>
      </w:r>
      <w:r w:rsidRPr="00C76B09">
        <w:rPr>
          <w:lang w:val="ru-RU"/>
        </w:rPr>
        <w:tab/>
        <w:t xml:space="preserve"> </w:t>
      </w:r>
    </w:p>
    <w:p w14:paraId="500600E2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имя, отчество , адрес места жительства, ОГРНИП, ИНН индивидуального предпринимателя, наименование, ОГРН, ИНН, место нахождения, юридического лица, телефон/факс, наименование, ОГРН, ИНН саморегулируемой организации, членом которой является )</w:t>
      </w:r>
    </w:p>
    <w:p w14:paraId="115CC116" w14:textId="77777777" w:rsidR="009D09C9" w:rsidRDefault="00C76B09">
      <w:pPr>
        <w:pStyle w:val="styletype"/>
      </w:pPr>
      <w:r>
        <w:t>АКТ</w:t>
      </w:r>
      <w:r>
        <w:br/>
      </w:r>
      <w:proofErr w:type="spellStart"/>
      <w:r>
        <w:t>освидетельствования</w:t>
      </w:r>
      <w:proofErr w:type="spellEnd"/>
      <w:r>
        <w:t xml:space="preserve"> </w:t>
      </w:r>
      <w:proofErr w:type="spellStart"/>
      <w:r>
        <w:t>скрытых</w:t>
      </w:r>
      <w:proofErr w:type="spellEnd"/>
      <w:r>
        <w:t xml:space="preserve"> </w:t>
      </w:r>
      <w:proofErr w:type="spellStart"/>
      <w:r>
        <w:t>работ</w:t>
      </w:r>
      <w:proofErr w:type="spellEnd"/>
    </w:p>
    <w:tbl>
      <w:tblPr>
        <w:tblStyle w:val="style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13"/>
        <w:gridCol w:w="3513"/>
        <w:gridCol w:w="3513"/>
      </w:tblGrid>
      <w:tr w:rsidR="009D09C9" w14:paraId="524F149E" w14:textId="77777777">
        <w:trPr>
          <w:jc w:val="center"/>
        </w:trPr>
        <w:tc>
          <w:tcPr>
            <w:tcW w:w="3513" w:type="dxa"/>
          </w:tcPr>
          <w:p w14:paraId="2E681A72" w14:textId="445D4B27" w:rsidR="009D09C9" w:rsidRDefault="001761F5">
            <w:proofErr w:type="gramStart"/>
            <w:r w:rsidRPr="005969B9">
              <w:rPr>
                <w:lang w:val="ru-RU"/>
              </w:rPr>
              <w:t xml:space="preserve">{{ </w:t>
            </w:r>
            <w:r>
              <w:t>number</w:t>
            </w:r>
            <w:proofErr w:type="gramEnd"/>
            <w:r w:rsidRPr="005969B9">
              <w:rPr>
                <w:lang w:val="ru-RU"/>
              </w:rPr>
              <w:t xml:space="preserve"> }}</w:t>
            </w:r>
          </w:p>
        </w:tc>
        <w:tc>
          <w:tcPr>
            <w:tcW w:w="3513" w:type="dxa"/>
          </w:tcPr>
          <w:p w14:paraId="6ACB5CC1" w14:textId="77777777" w:rsidR="009D09C9" w:rsidRDefault="009D09C9"/>
        </w:tc>
        <w:tc>
          <w:tcPr>
            <w:tcW w:w="3513" w:type="dxa"/>
          </w:tcPr>
          <w:p w14:paraId="16B2540C" w14:textId="17016FEC" w:rsidR="009D09C9" w:rsidRDefault="001761F5">
            <w:proofErr w:type="gramStart"/>
            <w:r w:rsidRPr="005969B9">
              <w:rPr>
                <w:lang w:val="ru-RU"/>
              </w:rPr>
              <w:t xml:space="preserve">{{ </w:t>
            </w:r>
            <w:r w:rsidRPr="001761F5">
              <w:t>date</w:t>
            </w:r>
            <w:proofErr w:type="gramEnd"/>
            <w:r w:rsidRPr="001761F5">
              <w:t>1</w:t>
            </w:r>
            <w:r>
              <w:t xml:space="preserve"> </w:t>
            </w:r>
            <w:r w:rsidRPr="005969B9">
              <w:rPr>
                <w:lang w:val="ru-RU"/>
              </w:rPr>
              <w:t>}}</w:t>
            </w:r>
            <w:r w:rsidR="00C76B09">
              <w:t xml:space="preserve"> г.</w:t>
            </w:r>
          </w:p>
        </w:tc>
      </w:tr>
      <w:tr w:rsidR="009D09C9" w14:paraId="5FDDFD10" w14:textId="77777777">
        <w:trPr>
          <w:jc w:val="center"/>
        </w:trPr>
        <w:tc>
          <w:tcPr>
            <w:tcW w:w="3513" w:type="dxa"/>
          </w:tcPr>
          <w:p w14:paraId="3ED6DD72" w14:textId="77777777" w:rsidR="009D09C9" w:rsidRDefault="009D09C9"/>
        </w:tc>
        <w:tc>
          <w:tcPr>
            <w:tcW w:w="3513" w:type="dxa"/>
          </w:tcPr>
          <w:p w14:paraId="53FA3568" w14:textId="77777777" w:rsidR="009D09C9" w:rsidRDefault="009D09C9"/>
        </w:tc>
        <w:tc>
          <w:tcPr>
            <w:tcW w:w="3513" w:type="dxa"/>
          </w:tcPr>
          <w:p w14:paraId="40DFAC33" w14:textId="77777777" w:rsidR="009D09C9" w:rsidRDefault="00C76B09">
            <w:r>
              <w:rPr>
                <w:i w:val="0"/>
                <w:sz w:val="12"/>
                <w:u w:val="none"/>
              </w:rPr>
              <w:t>(</w:t>
            </w:r>
            <w:proofErr w:type="spellStart"/>
            <w:r>
              <w:rPr>
                <w:i w:val="0"/>
                <w:sz w:val="12"/>
                <w:u w:val="none"/>
              </w:rPr>
              <w:t>дата</w:t>
            </w:r>
            <w:proofErr w:type="spellEnd"/>
            <w:r>
              <w:rPr>
                <w:i w:val="0"/>
                <w:sz w:val="12"/>
                <w:u w:val="none"/>
              </w:rPr>
              <w:t xml:space="preserve"> </w:t>
            </w:r>
            <w:proofErr w:type="spellStart"/>
            <w:r>
              <w:rPr>
                <w:i w:val="0"/>
                <w:sz w:val="12"/>
                <w:u w:val="none"/>
              </w:rPr>
              <w:t>составления</w:t>
            </w:r>
            <w:proofErr w:type="spellEnd"/>
            <w:r>
              <w:rPr>
                <w:i w:val="0"/>
                <w:sz w:val="12"/>
                <w:u w:val="none"/>
              </w:rPr>
              <w:t xml:space="preserve"> </w:t>
            </w:r>
            <w:proofErr w:type="spellStart"/>
            <w:r>
              <w:rPr>
                <w:i w:val="0"/>
                <w:sz w:val="12"/>
                <w:u w:val="none"/>
              </w:rPr>
              <w:t>акта</w:t>
            </w:r>
            <w:proofErr w:type="spellEnd"/>
            <w:r>
              <w:rPr>
                <w:i w:val="0"/>
                <w:sz w:val="12"/>
                <w:u w:val="none"/>
              </w:rPr>
              <w:t>)</w:t>
            </w:r>
          </w:p>
        </w:tc>
      </w:tr>
    </w:tbl>
    <w:p w14:paraId="6242352A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</w:r>
    </w:p>
    <w:p w14:paraId="5D0C2B0D" w14:textId="4483FD8A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4A6BCD">
        <w:t>fio</w:t>
      </w:r>
      <w:proofErr w:type="spellEnd"/>
      <w:proofErr w:type="gramEnd"/>
      <w:r w:rsidRPr="00A10D8F">
        <w:rPr>
          <w:lang w:val="ru-RU"/>
        </w:rPr>
        <w:t>_</w:t>
      </w:r>
      <w:r>
        <w:t>Z</w:t>
      </w:r>
      <w:r w:rsidRPr="004A6BCD">
        <w:t>K</w:t>
      </w:r>
      <w:r w:rsidRPr="00A10D8F">
        <w:rPr>
          <w:lang w:val="ru-RU"/>
        </w:rPr>
        <w:t>_</w:t>
      </w:r>
      <w:r w:rsidRPr="004A6BCD">
        <w:t>f</w:t>
      </w:r>
      <w:r w:rsidRPr="005969B9">
        <w:rPr>
          <w:lang w:val="ru-RU"/>
        </w:rPr>
        <w:t xml:space="preserve"> }}</w:t>
      </w:r>
    </w:p>
    <w:p w14:paraId="5B51D6BC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(должность, фамилия, инициалы, идентификационный номер в национальном реестре специалистов в области строительства , реквизиты распорядительного документа, подтверждающие полномочия, с указанием наименования, ОГРН, ИНН, места нахождения юридического лица ,фамилии, имени, отчества , адреса места жительства, ОГРНИП, ИНН индивидуального предпринимателя )</w:t>
      </w:r>
    </w:p>
    <w:p w14:paraId="6DA7D0B9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строительство:</w:t>
      </w:r>
    </w:p>
    <w:p w14:paraId="16A27997" w14:textId="5DF4DFAB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9C6860">
        <w:rPr>
          <w:lang w:val="ru-RU"/>
        </w:rPr>
        <w:t>_</w:t>
      </w:r>
      <w:r w:rsidRPr="00A10D8F">
        <w:t>GP</w:t>
      </w:r>
      <w:r w:rsidRPr="009C6860">
        <w:rPr>
          <w:lang w:val="ru-RU"/>
        </w:rPr>
        <w:t>_</w:t>
      </w:r>
      <w:r w:rsidRPr="00A10D8F">
        <w:t>f</w:t>
      </w:r>
      <w:r w:rsidRPr="005969B9">
        <w:rPr>
          <w:lang w:val="ru-RU"/>
        </w:rPr>
        <w:t xml:space="preserve"> }}</w:t>
      </w:r>
    </w:p>
    <w:p w14:paraId="2DADE123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(должность, фамилия, инициалы, реквизиты распорядительного документа, подтверждающие полномочия)</w:t>
      </w:r>
    </w:p>
    <w:p w14:paraId="02A2CA18" w14:textId="77777777" w:rsidR="009D09C9" w:rsidRPr="00B2371B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1D1BDA23" w14:textId="14A52118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>
        <w:t>SKK</w:t>
      </w:r>
      <w:r w:rsidRPr="00A10D8F">
        <w:rPr>
          <w:lang w:val="ru-RU"/>
        </w:rPr>
        <w:t>_</w:t>
      </w:r>
      <w:r w:rsidRPr="00A10D8F">
        <w:t>f</w:t>
      </w:r>
      <w:r w:rsidRPr="005969B9">
        <w:rPr>
          <w:lang w:val="ru-RU"/>
        </w:rPr>
        <w:t xml:space="preserve"> }}</w:t>
      </w:r>
    </w:p>
    <w:p w14:paraId="5234C619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подтверждающие полномочия)</w:t>
      </w:r>
    </w:p>
    <w:p w14:paraId="4DA07F5A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подготовку проектной документации</w:t>
      </w:r>
    </w:p>
    <w:p w14:paraId="1DF35D5A" w14:textId="20830020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>
        <w:t>AN</w:t>
      </w:r>
      <w:r w:rsidRPr="00A10D8F">
        <w:rPr>
          <w:lang w:val="ru-RU"/>
        </w:rPr>
        <w:t>_</w:t>
      </w:r>
      <w:r w:rsidRPr="00A10D8F">
        <w:t>f</w:t>
      </w:r>
      <w:r w:rsidRPr="005969B9">
        <w:rPr>
          <w:lang w:val="ru-RU"/>
        </w:rPr>
        <w:t xml:space="preserve"> }}</w:t>
      </w:r>
    </w:p>
    <w:p w14:paraId="10C6F138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подтверждающие полномочия)</w:t>
      </w:r>
    </w:p>
    <w:p w14:paraId="3B2099BB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выполнившего работы, подлежащие освидетельствованию</w:t>
      </w:r>
    </w:p>
    <w:p w14:paraId="5CA87CDA" w14:textId="661C2191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 w:rsidRPr="00A10D8F">
        <w:t>P</w:t>
      </w:r>
      <w:r>
        <w:t>D</w:t>
      </w:r>
      <w:r w:rsidRPr="00A10D8F">
        <w:rPr>
          <w:lang w:val="ru-RU"/>
        </w:rPr>
        <w:t>_</w:t>
      </w:r>
      <w:r w:rsidRPr="00A10D8F">
        <w:t>f</w:t>
      </w:r>
      <w:r w:rsidRPr="005969B9">
        <w:rPr>
          <w:lang w:val="ru-RU"/>
        </w:rPr>
        <w:t xml:space="preserve"> }}</w:t>
      </w:r>
    </w:p>
    <w:p w14:paraId="2E1DC7F1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(должность, фамилия, инициалы, реквизиты распорядительного документа, подтверждающие полномочия, с указанием наименования, ОГРН, ИНН, места нахождения юридического лица, фамилии, имени, отчества , адреса места жительства, ОГРНИП, ИНН индивидуального предпринимателя)</w:t>
      </w:r>
    </w:p>
    <w:p w14:paraId="478C25C4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а также иные представители лиц, участвующих в освидетельствовании:</w:t>
      </w:r>
    </w:p>
    <w:p w14:paraId="0F0C3BB1" w14:textId="67D82C22" w:rsidR="004A6BCD" w:rsidRPr="00C76B09" w:rsidRDefault="004A6BCD" w:rsidP="004A6BCD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4A6BCD">
        <w:t>fio</w:t>
      </w:r>
      <w:proofErr w:type="spellEnd"/>
      <w:proofErr w:type="gramEnd"/>
      <w:r w:rsidRPr="009C6860">
        <w:rPr>
          <w:lang w:val="ru-RU"/>
        </w:rPr>
        <w:t>_</w:t>
      </w:r>
      <w:r w:rsidRPr="004A6BCD">
        <w:t>SK</w:t>
      </w:r>
      <w:r w:rsidRPr="009C6860">
        <w:rPr>
          <w:lang w:val="ru-RU"/>
        </w:rPr>
        <w:t>_</w:t>
      </w:r>
      <w:r w:rsidRPr="004A6BCD">
        <w:t>f</w:t>
      </w:r>
      <w:r w:rsidRPr="005969B9">
        <w:rPr>
          <w:lang w:val="ru-RU"/>
        </w:rPr>
        <w:t xml:space="preserve"> }}</w:t>
      </w:r>
    </w:p>
    <w:p w14:paraId="7F827F27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(должность с указанием наименования организации, фамилия, инициалы, реквизиты распорядительного документа, подтверждающие полномочия)</w:t>
      </w:r>
    </w:p>
    <w:p w14:paraId="4C54FA19" w14:textId="6B94BE24" w:rsidR="009D09C9" w:rsidRPr="00767CCE" w:rsidRDefault="00C76B09">
      <w:pPr>
        <w:pStyle w:val="styletxt"/>
        <w:rPr>
          <w:lang w:val="ru-RU"/>
        </w:rPr>
      </w:pPr>
      <w:r w:rsidRPr="00C76B09">
        <w:rPr>
          <w:lang w:val="ru-RU"/>
        </w:rPr>
        <w:t>произвели осмотр работ, выполненных</w:t>
      </w:r>
      <w:r w:rsidR="00767CCE" w:rsidRPr="00FE39CD">
        <w:rPr>
          <w:lang w:val="ru-RU"/>
        </w:rPr>
        <w:t xml:space="preserve"> </w:t>
      </w:r>
      <w:proofErr w:type="gramStart"/>
      <w:r w:rsidR="00767CCE" w:rsidRPr="00FE39CD">
        <w:rPr>
          <w:lang w:val="ru-RU"/>
        </w:rPr>
        <w:t xml:space="preserve">{{ </w:t>
      </w:r>
      <w:proofErr w:type="spellStart"/>
      <w:r w:rsidR="00767CCE" w:rsidRPr="00FE39CD">
        <w:rPr>
          <w:lang w:val="ru-RU"/>
        </w:rPr>
        <w:t>build</w:t>
      </w:r>
      <w:proofErr w:type="gramEnd"/>
      <w:r w:rsidR="00767CCE" w:rsidRPr="00FE39CD">
        <w:rPr>
          <w:lang w:val="ru-RU"/>
        </w:rPr>
        <w:t>_name</w:t>
      </w:r>
      <w:proofErr w:type="spellEnd"/>
      <w:r w:rsidR="00767CCE" w:rsidRPr="00FE39CD">
        <w:rPr>
          <w:lang w:val="ru-RU"/>
        </w:rPr>
        <w:t xml:space="preserve"> }}</w:t>
      </w:r>
      <w:r w:rsidRPr="00767CCE">
        <w:rPr>
          <w:lang w:val="ru-RU"/>
        </w:rPr>
        <w:tab/>
        <w:t xml:space="preserve"> </w:t>
      </w:r>
    </w:p>
    <w:p w14:paraId="730B5F87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(наименование лица, выполнившего работы, подлежащие освидетельствованию)</w:t>
      </w:r>
    </w:p>
    <w:p w14:paraId="165CC511" w14:textId="77777777" w:rsidR="009D09C9" w:rsidRPr="00C76B09" w:rsidRDefault="00C76B09">
      <w:pPr>
        <w:pStyle w:val="stylezag"/>
        <w:keepNext w:val="0"/>
        <w:rPr>
          <w:lang w:val="ru-RU"/>
        </w:rPr>
      </w:pPr>
      <w:r w:rsidRPr="00C76B09">
        <w:rPr>
          <w:lang w:val="ru-RU"/>
        </w:rPr>
        <w:t>и составили настоящий акт о нижеследующем:</w:t>
      </w:r>
    </w:p>
    <w:p w14:paraId="0000DCF2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1. К освидетельствованию предъявлены следующие работы:</w:t>
      </w:r>
    </w:p>
    <w:p w14:paraId="3C28D322" w14:textId="2F9FBB7A" w:rsidR="009D09C9" w:rsidRPr="00C76B09" w:rsidRDefault="0049762D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 w:rsidRPr="005969B9">
        <w:rPr>
          <w:lang w:val="ru-RU"/>
        </w:rPr>
        <w:t>1 }}</w:t>
      </w:r>
    </w:p>
    <w:p w14:paraId="05388112" w14:textId="77777777" w:rsidR="009D09C9" w:rsidRPr="00C76B09" w:rsidRDefault="00C76B09">
      <w:pPr>
        <w:pStyle w:val="styleops"/>
        <w:keepNext/>
        <w:rPr>
          <w:lang w:val="ru-RU"/>
        </w:rPr>
      </w:pPr>
      <w:r w:rsidRPr="00C76B09">
        <w:rPr>
          <w:lang w:val="ru-RU"/>
        </w:rPr>
        <w:t>(наименование скрытых работ)</w:t>
      </w:r>
    </w:p>
    <w:p w14:paraId="63BC35E7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2. Работы выполнены по проектной документации:</w:t>
      </w:r>
    </w:p>
    <w:p w14:paraId="7B4892E0" w14:textId="1DE7FF2E" w:rsidR="006B5D4D" w:rsidRPr="00C76B09" w:rsidRDefault="006B5D4D" w:rsidP="006B5D4D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>
        <w:rPr>
          <w:lang w:val="ru-RU"/>
        </w:rPr>
        <w:t>2</w:t>
      </w:r>
      <w:r w:rsidRPr="005969B9">
        <w:rPr>
          <w:lang w:val="ru-RU"/>
        </w:rPr>
        <w:t xml:space="preserve"> }}</w:t>
      </w:r>
    </w:p>
    <w:p w14:paraId="53F8BC26" w14:textId="77777777" w:rsidR="009D09C9" w:rsidRPr="00C76B09" w:rsidRDefault="00C76B09">
      <w:pPr>
        <w:pStyle w:val="styleops"/>
        <w:keepNext/>
        <w:rPr>
          <w:lang w:val="ru-RU"/>
        </w:rPr>
      </w:pPr>
      <w:r w:rsidRPr="00C76B09">
        <w:rPr>
          <w:lang w:val="ru-RU"/>
        </w:rPr>
        <w:t xml:space="preserve">(номер, другие реквизиты чертежа, наименование проектной и/или рабочей документации, сведения о лицах, осуществляющих </w:t>
      </w:r>
      <w:proofErr w:type="gramStart"/>
      <w:r w:rsidRPr="00C76B09">
        <w:rPr>
          <w:lang w:val="ru-RU"/>
        </w:rPr>
        <w:t>подготовку</w:t>
      </w:r>
      <w:proofErr w:type="gramEnd"/>
      <w:r w:rsidRPr="00C76B09">
        <w:rPr>
          <w:lang w:val="ru-RU"/>
        </w:rPr>
        <w:t xml:space="preserve"> раздела проектной и/или рабочей документации)</w:t>
      </w:r>
    </w:p>
    <w:p w14:paraId="0856D733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3. При выполнении работ применены:</w:t>
      </w:r>
    </w:p>
    <w:p w14:paraId="068A6765" w14:textId="3BA0A85C" w:rsidR="009D09C9" w:rsidRPr="00C76B09" w:rsidRDefault="00470F4E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>
        <w:rPr>
          <w:lang w:val="ru-RU"/>
        </w:rPr>
        <w:t>3</w:t>
      </w:r>
      <w:r w:rsidRPr="005969B9">
        <w:rPr>
          <w:lang w:val="ru-RU"/>
        </w:rPr>
        <w:t xml:space="preserve"> }}</w:t>
      </w:r>
    </w:p>
    <w:p w14:paraId="06AD3316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(наименование строительных материалов (изделий), реквизиты сертификатов и/или других документов, подтверждающих качество и безопасность)</w:t>
      </w:r>
    </w:p>
    <w:p w14:paraId="3D8D789B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4. Предъявлены документы, подтверждающие соответствие работ предъявляемым к ним требованиям:</w:t>
      </w:r>
    </w:p>
    <w:p w14:paraId="3822A3F4" w14:textId="124C94E5" w:rsidR="00BB1FD7" w:rsidRPr="00C76B09" w:rsidRDefault="00BB1FD7" w:rsidP="00BB1FD7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 w:rsidRPr="00B2371B">
        <w:rPr>
          <w:lang w:val="ru-RU"/>
        </w:rPr>
        <w:t>4</w:t>
      </w:r>
      <w:r w:rsidRPr="005969B9">
        <w:rPr>
          <w:lang w:val="ru-RU"/>
        </w:rPr>
        <w:t xml:space="preserve"> }}</w:t>
      </w:r>
    </w:p>
    <w:p w14:paraId="20DF3352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14:paraId="2DC0A66F" w14:textId="6704C76B" w:rsidR="009D09C9" w:rsidRPr="00C76B09" w:rsidRDefault="00C76B09">
      <w:pPr>
        <w:pStyle w:val="stylezag"/>
        <w:tabs>
          <w:tab w:val="left" w:pos="1134"/>
          <w:tab w:val="left" w:pos="3402"/>
        </w:tabs>
        <w:rPr>
          <w:lang w:val="ru-RU"/>
        </w:rPr>
      </w:pPr>
      <w:r w:rsidRPr="00C76B09">
        <w:rPr>
          <w:lang w:val="ru-RU"/>
        </w:rPr>
        <w:lastRenderedPageBreak/>
        <w:t>5.Даты:</w:t>
      </w:r>
      <w:r w:rsidRPr="00C76B09">
        <w:rPr>
          <w:lang w:val="ru-RU"/>
        </w:rPr>
        <w:tab/>
        <w:t>начала работ:</w:t>
      </w:r>
      <w:r w:rsidRPr="00C76B09">
        <w:rPr>
          <w:lang w:val="ru-RU"/>
        </w:rPr>
        <w:tab/>
      </w:r>
      <w:proofErr w:type="gramStart"/>
      <w:r w:rsidR="00B2371B" w:rsidRPr="00B2371B">
        <w:rPr>
          <w:i/>
          <w:iCs/>
          <w:u w:val="single"/>
          <w:lang w:val="ru-RU"/>
        </w:rPr>
        <w:t xml:space="preserve">{{ </w:t>
      </w:r>
      <w:r w:rsidR="00B2371B" w:rsidRPr="00B2371B">
        <w:rPr>
          <w:i/>
          <w:iCs/>
          <w:u w:val="single"/>
        </w:rPr>
        <w:t>point</w:t>
      </w:r>
      <w:proofErr w:type="gramEnd"/>
      <w:r w:rsidR="00B2371B">
        <w:rPr>
          <w:i/>
          <w:iCs/>
          <w:u w:val="single"/>
          <w:lang w:val="ru-RU"/>
        </w:rPr>
        <w:t>5_1</w:t>
      </w:r>
      <w:r w:rsidR="00B2371B" w:rsidRPr="00B2371B">
        <w:rPr>
          <w:i/>
          <w:iCs/>
          <w:u w:val="single"/>
          <w:lang w:val="ru-RU"/>
        </w:rPr>
        <w:t xml:space="preserve"> }}</w:t>
      </w:r>
      <w:r w:rsidRPr="00C76B09">
        <w:rPr>
          <w:lang w:val="ru-RU"/>
        </w:rPr>
        <w:t xml:space="preserve"> г.</w:t>
      </w:r>
    </w:p>
    <w:p w14:paraId="52BDBB67" w14:textId="7873CD88" w:rsidR="009D09C9" w:rsidRPr="00C76B09" w:rsidRDefault="00C76B09">
      <w:pPr>
        <w:pStyle w:val="stylezag"/>
        <w:tabs>
          <w:tab w:val="left" w:pos="1134"/>
          <w:tab w:val="left" w:pos="3402"/>
        </w:tabs>
        <w:rPr>
          <w:lang w:val="ru-RU"/>
        </w:rPr>
      </w:pPr>
      <w:r w:rsidRPr="00C76B09">
        <w:rPr>
          <w:lang w:val="ru-RU"/>
        </w:rPr>
        <w:tab/>
        <w:t>окончания работ:</w:t>
      </w:r>
      <w:r w:rsidRPr="00C76B09">
        <w:rPr>
          <w:lang w:val="ru-RU"/>
        </w:rPr>
        <w:tab/>
      </w:r>
      <w:proofErr w:type="gramStart"/>
      <w:r w:rsidR="00B2371B" w:rsidRPr="00B2371B">
        <w:rPr>
          <w:i/>
          <w:iCs/>
          <w:u w:val="single"/>
          <w:lang w:val="ru-RU"/>
        </w:rPr>
        <w:t xml:space="preserve">{{ </w:t>
      </w:r>
      <w:r w:rsidR="00B2371B" w:rsidRPr="00B2371B">
        <w:rPr>
          <w:i/>
          <w:iCs/>
          <w:u w:val="single"/>
        </w:rPr>
        <w:t>point</w:t>
      </w:r>
      <w:proofErr w:type="gramEnd"/>
      <w:r w:rsidR="00B2371B">
        <w:rPr>
          <w:i/>
          <w:iCs/>
          <w:u w:val="single"/>
          <w:lang w:val="ru-RU"/>
        </w:rPr>
        <w:t>5_2</w:t>
      </w:r>
      <w:r w:rsidR="00B2371B" w:rsidRPr="00B2371B">
        <w:rPr>
          <w:i/>
          <w:iCs/>
          <w:u w:val="single"/>
          <w:lang w:val="ru-RU"/>
        </w:rPr>
        <w:t xml:space="preserve"> }}</w:t>
      </w:r>
      <w:r w:rsidRPr="00C76B09">
        <w:rPr>
          <w:lang w:val="ru-RU"/>
        </w:rPr>
        <w:t xml:space="preserve"> г.</w:t>
      </w:r>
    </w:p>
    <w:p w14:paraId="53CB3868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 xml:space="preserve">6. Работы выполнены в соответствии с проектной документацией </w:t>
      </w:r>
    </w:p>
    <w:p w14:paraId="363FCD64" w14:textId="78816B02" w:rsidR="009D09C9" w:rsidRPr="00C76B09" w:rsidRDefault="005D41B9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>
        <w:rPr>
          <w:lang w:val="ru-RU"/>
        </w:rPr>
        <w:t>6</w:t>
      </w:r>
      <w:r w:rsidRPr="005969B9">
        <w:rPr>
          <w:lang w:val="ru-RU"/>
        </w:rPr>
        <w:t xml:space="preserve"> }}</w:t>
      </w:r>
    </w:p>
    <w:p w14:paraId="48B7467A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</w:r>
    </w:p>
    <w:p w14:paraId="3A17854C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7. Разрешается производство последующих работ</w:t>
      </w:r>
    </w:p>
    <w:p w14:paraId="7D65CED1" w14:textId="5C796D00" w:rsidR="00DC21C6" w:rsidRPr="00C76B09" w:rsidRDefault="00DC21C6" w:rsidP="00DC21C6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>
        <w:rPr>
          <w:lang w:val="ru-RU"/>
        </w:rPr>
        <w:t>7</w:t>
      </w:r>
      <w:r w:rsidRPr="005969B9">
        <w:rPr>
          <w:lang w:val="ru-RU"/>
        </w:rPr>
        <w:t xml:space="preserve"> }}</w:t>
      </w:r>
    </w:p>
    <w:p w14:paraId="3D7807EB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(наименование работ, конструкций, участков сетей инженерно-технического обеспечения)</w:t>
      </w:r>
    </w:p>
    <w:p w14:paraId="40D4A700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 xml:space="preserve">Дополнительные сведения </w:t>
      </w:r>
    </w:p>
    <w:p w14:paraId="391782AB" w14:textId="77777777" w:rsidR="009D09C9" w:rsidRPr="00C76B09" w:rsidRDefault="00C76B09">
      <w:pPr>
        <w:pStyle w:val="styletxt"/>
        <w:rPr>
          <w:lang w:val="ru-RU"/>
        </w:rPr>
      </w:pPr>
      <w:r w:rsidRPr="00C76B09">
        <w:rPr>
          <w:lang w:val="ru-RU"/>
        </w:rPr>
        <w:t xml:space="preserve">Отсутствуют </w:t>
      </w:r>
      <w:r w:rsidRPr="00C76B09">
        <w:rPr>
          <w:lang w:val="ru-RU"/>
        </w:rPr>
        <w:tab/>
        <w:t xml:space="preserve"> </w:t>
      </w:r>
    </w:p>
    <w:p w14:paraId="55FCA187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 xml:space="preserve">Акт составлен в 3 экземплярах. </w:t>
      </w:r>
    </w:p>
    <w:p w14:paraId="57CD95DA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Приложения:</w:t>
      </w:r>
    </w:p>
    <w:p w14:paraId="018F9C24" w14:textId="756DBC82" w:rsidR="00DC21C6" w:rsidRPr="00C76B09" w:rsidRDefault="00DC21C6" w:rsidP="00DC21C6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r>
        <w:t>point</w:t>
      </w:r>
      <w:proofErr w:type="gramEnd"/>
      <w:r w:rsidRPr="00B2371B">
        <w:rPr>
          <w:lang w:val="ru-RU"/>
        </w:rPr>
        <w:t>4</w:t>
      </w:r>
      <w:r w:rsidR="009C6860" w:rsidRPr="004213C6">
        <w:rPr>
          <w:lang w:val="ru-RU"/>
        </w:rPr>
        <w:t>_1</w:t>
      </w:r>
      <w:r w:rsidRPr="005969B9">
        <w:rPr>
          <w:lang w:val="ru-RU"/>
        </w:rPr>
        <w:t xml:space="preserve"> }}</w:t>
      </w:r>
    </w:p>
    <w:p w14:paraId="2121DD87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(исполнительные схемы и чертежи, результаты экспертиз, обследований, лабораторных и иных испытаний)</w:t>
      </w:r>
    </w:p>
    <w:p w14:paraId="2B3C3FC3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</w:r>
    </w:p>
    <w:p w14:paraId="2A6E4BDB" w14:textId="64FA36BE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4A6BCD">
        <w:t>fio</w:t>
      </w:r>
      <w:proofErr w:type="spellEnd"/>
      <w:proofErr w:type="gramEnd"/>
      <w:r w:rsidRPr="00A10D8F">
        <w:rPr>
          <w:lang w:val="ru-RU"/>
        </w:rPr>
        <w:t>_</w:t>
      </w:r>
      <w:r>
        <w:t>Z</w:t>
      </w:r>
      <w:r w:rsidRPr="004A6BCD">
        <w:t>K</w:t>
      </w:r>
      <w:r w:rsidRPr="00A10D8F">
        <w:rPr>
          <w:lang w:val="ru-RU"/>
        </w:rPr>
        <w:t>_</w:t>
      </w:r>
      <w:r w:rsidR="00BA283D">
        <w:t>s</w:t>
      </w:r>
      <w:r w:rsidRPr="005969B9">
        <w:rPr>
          <w:lang w:val="ru-RU"/>
        </w:rPr>
        <w:t xml:space="preserve"> }}</w:t>
      </w:r>
    </w:p>
    <w:p w14:paraId="2495D546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p w14:paraId="2323AF81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строительство</w:t>
      </w:r>
    </w:p>
    <w:p w14:paraId="73A00D26" w14:textId="687E16A5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 w:rsidRPr="00A10D8F">
        <w:t>GP</w:t>
      </w:r>
      <w:r w:rsidRPr="00A10D8F">
        <w:rPr>
          <w:lang w:val="ru-RU"/>
        </w:rPr>
        <w:t>_</w:t>
      </w:r>
      <w:r w:rsidR="00BA283D">
        <w:t>s</w:t>
      </w:r>
      <w:r w:rsidRPr="005969B9">
        <w:rPr>
          <w:lang w:val="ru-RU"/>
        </w:rPr>
        <w:t xml:space="preserve"> }}</w:t>
      </w:r>
    </w:p>
    <w:p w14:paraId="3A37C6D8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p w14:paraId="08D4153A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5A67B5FD" w14:textId="185BE643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>
        <w:t>SKK</w:t>
      </w:r>
      <w:r w:rsidRPr="00A10D8F">
        <w:rPr>
          <w:lang w:val="ru-RU"/>
        </w:rPr>
        <w:t>_</w:t>
      </w:r>
      <w:r w:rsidR="00BA283D">
        <w:t>s</w:t>
      </w:r>
      <w:r w:rsidRPr="005969B9">
        <w:rPr>
          <w:lang w:val="ru-RU"/>
        </w:rPr>
        <w:t xml:space="preserve"> }}</w:t>
      </w:r>
    </w:p>
    <w:p w14:paraId="4DE9A4D4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p w14:paraId="176544EA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осуществляющего подготовку проектной документации</w:t>
      </w:r>
    </w:p>
    <w:p w14:paraId="205D801A" w14:textId="3A874AD0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>
        <w:t>AN</w:t>
      </w:r>
      <w:r w:rsidRPr="00A10D8F">
        <w:rPr>
          <w:lang w:val="ru-RU"/>
        </w:rPr>
        <w:t>_</w:t>
      </w:r>
      <w:r w:rsidR="00BA283D">
        <w:t>s</w:t>
      </w:r>
      <w:r w:rsidRPr="005969B9">
        <w:rPr>
          <w:lang w:val="ru-RU"/>
        </w:rPr>
        <w:t xml:space="preserve"> }}</w:t>
      </w:r>
    </w:p>
    <w:p w14:paraId="7383D978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p w14:paraId="243AD2BF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лица, выполнившего работы, подлежащие освидетельствованию,</w:t>
      </w:r>
    </w:p>
    <w:p w14:paraId="57B3C747" w14:textId="0C9104AA" w:rsidR="00A10D8F" w:rsidRPr="00C76B09" w:rsidRDefault="00A10D8F" w:rsidP="00A10D8F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A10D8F">
        <w:t>fio</w:t>
      </w:r>
      <w:proofErr w:type="spellEnd"/>
      <w:proofErr w:type="gramEnd"/>
      <w:r w:rsidRPr="00A10D8F">
        <w:rPr>
          <w:lang w:val="ru-RU"/>
        </w:rPr>
        <w:t>_</w:t>
      </w:r>
      <w:r w:rsidRPr="00A10D8F">
        <w:t>P</w:t>
      </w:r>
      <w:r>
        <w:t>D</w:t>
      </w:r>
      <w:r w:rsidRPr="00A10D8F">
        <w:rPr>
          <w:lang w:val="ru-RU"/>
        </w:rPr>
        <w:t>_</w:t>
      </w:r>
      <w:r w:rsidR="00BA283D">
        <w:t>s</w:t>
      </w:r>
      <w:r w:rsidRPr="005969B9">
        <w:rPr>
          <w:lang w:val="ru-RU"/>
        </w:rPr>
        <w:t xml:space="preserve"> }}</w:t>
      </w:r>
    </w:p>
    <w:p w14:paraId="2B86BA13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p w14:paraId="6A9D3EBF" w14:textId="77777777" w:rsidR="009D09C9" w:rsidRPr="00C76B09" w:rsidRDefault="00C76B09">
      <w:pPr>
        <w:pStyle w:val="stylezag"/>
        <w:rPr>
          <w:lang w:val="ru-RU"/>
        </w:rPr>
      </w:pPr>
      <w:r w:rsidRPr="00C76B09">
        <w:rPr>
          <w:lang w:val="ru-RU"/>
        </w:rPr>
        <w:t>Представитель иных лиц:</w:t>
      </w:r>
    </w:p>
    <w:p w14:paraId="0D5C6132" w14:textId="03B511ED" w:rsidR="004A6BCD" w:rsidRPr="00C76B09" w:rsidRDefault="004A6BCD" w:rsidP="004A6BCD">
      <w:pPr>
        <w:pStyle w:val="styletxt"/>
        <w:rPr>
          <w:lang w:val="ru-RU"/>
        </w:rPr>
      </w:pPr>
      <w:proofErr w:type="gramStart"/>
      <w:r w:rsidRPr="005969B9">
        <w:rPr>
          <w:lang w:val="ru-RU"/>
        </w:rPr>
        <w:t xml:space="preserve">{{ </w:t>
      </w:r>
      <w:proofErr w:type="spellStart"/>
      <w:r w:rsidRPr="004A6BCD">
        <w:t>fio</w:t>
      </w:r>
      <w:proofErr w:type="spellEnd"/>
      <w:proofErr w:type="gramEnd"/>
      <w:r w:rsidRPr="004A6BCD">
        <w:rPr>
          <w:lang w:val="ru-RU"/>
        </w:rPr>
        <w:t>_</w:t>
      </w:r>
      <w:r w:rsidRPr="004A6BCD">
        <w:t>SK</w:t>
      </w:r>
      <w:r w:rsidRPr="004A6BCD">
        <w:rPr>
          <w:lang w:val="ru-RU"/>
        </w:rPr>
        <w:t>_</w:t>
      </w:r>
      <w:r>
        <w:t>s</w:t>
      </w:r>
      <w:r w:rsidRPr="005969B9">
        <w:rPr>
          <w:lang w:val="ru-RU"/>
        </w:rPr>
        <w:t xml:space="preserve"> }}</w:t>
      </w:r>
    </w:p>
    <w:p w14:paraId="30D0B4CD" w14:textId="77777777" w:rsidR="009D09C9" w:rsidRPr="00C76B09" w:rsidRDefault="00C76B09">
      <w:pPr>
        <w:pStyle w:val="styleops"/>
        <w:rPr>
          <w:lang w:val="ru-RU"/>
        </w:rPr>
      </w:pPr>
      <w:r w:rsidRPr="00C76B09">
        <w:rPr>
          <w:lang w:val="ru-RU"/>
        </w:rPr>
        <w:t>(фамилия, инициалы, подпись)</w:t>
      </w:r>
    </w:p>
    <w:sectPr w:rsidR="009D09C9" w:rsidRPr="00C76B09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73B"/>
    <w:rsid w:val="00034616"/>
    <w:rsid w:val="0006063C"/>
    <w:rsid w:val="0015074B"/>
    <w:rsid w:val="001761F5"/>
    <w:rsid w:val="0029639D"/>
    <w:rsid w:val="00326F90"/>
    <w:rsid w:val="003273D2"/>
    <w:rsid w:val="003C6DCA"/>
    <w:rsid w:val="004213C6"/>
    <w:rsid w:val="00470F4E"/>
    <w:rsid w:val="0049762D"/>
    <w:rsid w:val="004A6BCD"/>
    <w:rsid w:val="004D0224"/>
    <w:rsid w:val="005969B9"/>
    <w:rsid w:val="005D41B9"/>
    <w:rsid w:val="005D4487"/>
    <w:rsid w:val="006A399B"/>
    <w:rsid w:val="006B5D4D"/>
    <w:rsid w:val="00700FBF"/>
    <w:rsid w:val="00767CCE"/>
    <w:rsid w:val="00772463"/>
    <w:rsid w:val="009C6860"/>
    <w:rsid w:val="009D09C9"/>
    <w:rsid w:val="00A10D8F"/>
    <w:rsid w:val="00AA1D8D"/>
    <w:rsid w:val="00B2371B"/>
    <w:rsid w:val="00B47730"/>
    <w:rsid w:val="00BA283D"/>
    <w:rsid w:val="00BB1FD7"/>
    <w:rsid w:val="00C3028B"/>
    <w:rsid w:val="00C76B09"/>
    <w:rsid w:val="00CB0664"/>
    <w:rsid w:val="00DC21C6"/>
    <w:rsid w:val="00ED069E"/>
    <w:rsid w:val="00ED5762"/>
    <w:rsid w:val="00F7543C"/>
    <w:rsid w:val="00FB28AC"/>
    <w:rsid w:val="00FC693F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E924C"/>
  <w14:defaultImageDpi w14:val="300"/>
  <w15:docId w15:val="{049B8424-52BD-455F-8BB0-C3BECAD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zag">
    <w:name w:val="style_zag"/>
    <w:pPr>
      <w:keepNext/>
      <w:spacing w:after="0" w:line="240" w:lineRule="auto"/>
      <w:jc w:val="both"/>
    </w:pPr>
    <w:rPr>
      <w:rFonts w:ascii="Franklin Gothic Book" w:hAnsi="Franklin Gothic Book"/>
      <w:sz w:val="24"/>
    </w:rPr>
  </w:style>
  <w:style w:type="paragraph" w:customStyle="1" w:styleId="styletype">
    <w:name w:val="style_type"/>
    <w:pPr>
      <w:keepNext/>
      <w:spacing w:before="100" w:after="100" w:line="240" w:lineRule="auto"/>
      <w:jc w:val="center"/>
    </w:pPr>
    <w:rPr>
      <w:rFonts w:ascii="Franklin Gothic Book" w:hAnsi="Franklin Gothic Book"/>
      <w:b/>
      <w:sz w:val="24"/>
    </w:rPr>
  </w:style>
  <w:style w:type="paragraph" w:customStyle="1" w:styleId="styletxt">
    <w:name w:val="style_txt"/>
    <w:pPr>
      <w:keepNext/>
      <w:tabs>
        <w:tab w:val="left" w:pos="10488"/>
      </w:tabs>
      <w:spacing w:after="0" w:line="240" w:lineRule="auto"/>
      <w:jc w:val="both"/>
    </w:pPr>
    <w:rPr>
      <w:rFonts w:ascii="Franklin Gothic Book" w:hAnsi="Franklin Gothic Book"/>
      <w:i/>
      <w:sz w:val="24"/>
      <w:u w:val="single"/>
    </w:rPr>
  </w:style>
  <w:style w:type="paragraph" w:customStyle="1" w:styleId="styleops">
    <w:name w:val="style_ops"/>
    <w:pPr>
      <w:tabs>
        <w:tab w:val="left" w:pos="10488"/>
      </w:tabs>
      <w:spacing w:after="0" w:line="240" w:lineRule="auto"/>
      <w:jc w:val="center"/>
    </w:pPr>
    <w:rPr>
      <w:rFonts w:ascii="Franklin Gothic Book" w:hAnsi="Franklin Gothic Book"/>
      <w:i/>
      <w:sz w:val="12"/>
    </w:rPr>
  </w:style>
  <w:style w:type="paragraph" w:customStyle="1" w:styleId="styleopshead">
    <w:name w:val="style_ops_head"/>
    <w:pPr>
      <w:tabs>
        <w:tab w:val="left" w:pos="10488"/>
      </w:tabs>
      <w:spacing w:after="0" w:line="240" w:lineRule="auto"/>
      <w:jc w:val="right"/>
    </w:pPr>
    <w:rPr>
      <w:rFonts w:ascii="Franklin Gothic Book" w:hAnsi="Franklin Gothic Book"/>
      <w:i/>
      <w:sz w:val="12"/>
    </w:rPr>
  </w:style>
  <w:style w:type="table" w:customStyle="1" w:styleId="styletable">
    <w:name w:val="style_table"/>
    <w:pPr>
      <w:spacing w:after="0" w:line="240" w:lineRule="auto"/>
      <w:jc w:val="center"/>
    </w:pPr>
    <w:rPr>
      <w:rFonts w:ascii="Franklin Gothic Book" w:hAnsi="Franklin Gothic Book"/>
      <w:i/>
      <w:sz w:val="24"/>
      <w:u w:val="singl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tablevsn">
    <w:name w:val="style_table_vsn"/>
    <w:pPr>
      <w:tabs>
        <w:tab w:val="left" w:pos="10488"/>
      </w:tabs>
      <w:spacing w:after="0" w:line="240" w:lineRule="auto"/>
      <w:jc w:val="center"/>
    </w:pPr>
    <w:rPr>
      <w:rFonts w:ascii="Franklin Gothic Book" w:hAnsi="Franklin Gothic Book"/>
      <w:i/>
      <w:sz w:val="20"/>
      <w:u w:val="singl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Alfred Sultanov</cp:lastModifiedBy>
  <cp:revision>33</cp:revision>
  <dcterms:created xsi:type="dcterms:W3CDTF">2013-12-23T23:15:00Z</dcterms:created>
  <dcterms:modified xsi:type="dcterms:W3CDTF">2020-08-14T07:21:00Z</dcterms:modified>
  <cp:category/>
</cp:coreProperties>
</file>